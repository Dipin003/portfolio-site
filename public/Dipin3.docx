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D37A" w14:textId="77777777" w:rsidR="009E6ED3" w:rsidRPr="002E6731" w:rsidRDefault="00000000">
      <w:pPr>
        <w:pStyle w:val="Title"/>
        <w:rPr>
          <w:sz w:val="28"/>
          <w:szCs w:val="28"/>
        </w:rPr>
      </w:pPr>
      <w:r w:rsidRPr="002E6731">
        <w:rPr>
          <w:sz w:val="28"/>
          <w:szCs w:val="28"/>
        </w:rPr>
        <w:t>Dipin Kharayat</w:t>
      </w:r>
    </w:p>
    <w:p w14:paraId="7785CC9A" w14:textId="77777777" w:rsidR="009E6ED3" w:rsidRDefault="00000000">
      <w:r>
        <w:rPr>
          <w:sz w:val="19"/>
        </w:rPr>
        <w:t>Junior Web Developer | MERN Stack Developer | UI/UX Enthusiast</w:t>
      </w:r>
    </w:p>
    <w:p w14:paraId="6307359E" w14:textId="77777777" w:rsidR="009E6ED3" w:rsidRDefault="00000000">
      <w:r>
        <w:rPr>
          <w:sz w:val="19"/>
        </w:rPr>
        <w:t>Email: kharayatdipin@gmail.com | Phone: (+91) 7037531678 | GitHub: github.com/Dipin003</w:t>
      </w:r>
    </w:p>
    <w:p w14:paraId="26A0CA0A" w14:textId="77777777" w:rsidR="009E6ED3" w:rsidRDefault="00000000">
      <w:pPr>
        <w:pStyle w:val="Heading1"/>
      </w:pPr>
      <w:r>
        <w:rPr>
          <w:sz w:val="19"/>
        </w:rPr>
        <w:t>Professional Summary</w:t>
      </w:r>
    </w:p>
    <w:p w14:paraId="01739ABB" w14:textId="77777777" w:rsidR="009E6ED3" w:rsidRDefault="00000000">
      <w:r>
        <w:rPr>
          <w:sz w:val="19"/>
        </w:rPr>
        <w:t>Motivated and detail-oriented Full Stack Developer with hands-on experience in the MERN stack (MongoDB, Express.js, React.js, Node.js). Proficient in building responsive web applications, implementing RESTful APIs, and integrating UI/UX animations using GSAP. Familiar with Agile methodologies, version control, and cloud deployment platforms like Vercel and Heroku. Passionate about frontend performance, accessibility, and crafting modern interfaces. Seeking a junior web developer role to contribute and grow in a fast-paced development team.</w:t>
      </w:r>
    </w:p>
    <w:p w14:paraId="4B03BB25" w14:textId="77777777" w:rsidR="009E6ED3" w:rsidRDefault="00000000">
      <w:pPr>
        <w:pStyle w:val="Heading1"/>
      </w:pPr>
      <w:r>
        <w:rPr>
          <w:sz w:val="19"/>
        </w:rPr>
        <w:t>Technical Skills</w:t>
      </w:r>
    </w:p>
    <w:p w14:paraId="692F51A8" w14:textId="517C16E6" w:rsidR="009E6ED3" w:rsidRDefault="00000000">
      <w:r w:rsidRPr="00AE13BE">
        <w:rPr>
          <w:b/>
          <w:bCs/>
          <w:sz w:val="19"/>
        </w:rPr>
        <w:t xml:space="preserve">Languages: </w:t>
      </w:r>
      <w:r>
        <w:rPr>
          <w:sz w:val="19"/>
        </w:rPr>
        <w:t>Java, HTML, CSS, JavaScript</w:t>
      </w:r>
      <w:r>
        <w:rPr>
          <w:sz w:val="19"/>
        </w:rPr>
        <w:br/>
      </w:r>
      <w:r w:rsidRPr="00AE13BE">
        <w:rPr>
          <w:b/>
          <w:bCs/>
          <w:sz w:val="19"/>
        </w:rPr>
        <w:t>Frameworks/Libraries:</w:t>
      </w:r>
      <w:r>
        <w:rPr>
          <w:sz w:val="19"/>
        </w:rPr>
        <w:t xml:space="preserve"> React.js, Node.js, Express.js, Tailwind CSS, GSAP</w:t>
      </w:r>
      <w:r>
        <w:rPr>
          <w:sz w:val="19"/>
        </w:rPr>
        <w:br/>
      </w:r>
      <w:r w:rsidRPr="00AE13BE">
        <w:rPr>
          <w:b/>
          <w:bCs/>
          <w:sz w:val="19"/>
        </w:rPr>
        <w:t>Databases:</w:t>
      </w:r>
      <w:r>
        <w:rPr>
          <w:sz w:val="19"/>
        </w:rPr>
        <w:t xml:space="preserve"> MongoDB</w:t>
      </w:r>
      <w:r w:rsidR="00AE13BE">
        <w:rPr>
          <w:sz w:val="19"/>
        </w:rPr>
        <w:t xml:space="preserve"> , MySql</w:t>
      </w:r>
      <w:r w:rsidRPr="00AE13BE">
        <w:rPr>
          <w:b/>
          <w:bCs/>
          <w:sz w:val="19"/>
        </w:rPr>
        <w:br/>
        <w:t>Web Development:</w:t>
      </w:r>
      <w:r>
        <w:rPr>
          <w:sz w:val="19"/>
        </w:rPr>
        <w:t xml:space="preserve"> Responsive Design, RESTful APIs, CRUD Operations, UI/UX Principles, Authentication &amp; Authorization</w:t>
      </w:r>
      <w:r>
        <w:rPr>
          <w:sz w:val="19"/>
        </w:rPr>
        <w:br/>
      </w:r>
      <w:r w:rsidRPr="00AE13BE">
        <w:rPr>
          <w:b/>
          <w:bCs/>
          <w:sz w:val="19"/>
        </w:rPr>
        <w:t>Tools &amp; Platforms:</w:t>
      </w:r>
      <w:r>
        <w:rPr>
          <w:sz w:val="19"/>
        </w:rPr>
        <w:t xml:space="preserve"> GitHub, VS Code, Postman, Vercel</w:t>
      </w:r>
      <w:r w:rsidR="00602432">
        <w:rPr>
          <w:sz w:val="19"/>
        </w:rPr>
        <w:t xml:space="preserve"> </w:t>
      </w:r>
      <w:r>
        <w:rPr>
          <w:sz w:val="19"/>
        </w:rPr>
        <w:br/>
      </w:r>
      <w:r w:rsidRPr="00AE13BE">
        <w:rPr>
          <w:b/>
          <w:bCs/>
          <w:sz w:val="19"/>
        </w:rPr>
        <w:t>Concepts:</w:t>
      </w:r>
      <w:r>
        <w:rPr>
          <w:sz w:val="19"/>
        </w:rPr>
        <w:t xml:space="preserve"> DBMS, MVC Architecture, Client-Server Model, Agile Methodologies, CI/CD, Debugging, Deployment</w:t>
      </w:r>
    </w:p>
    <w:p w14:paraId="575C8FD1" w14:textId="77777777" w:rsidR="009E6ED3" w:rsidRDefault="00000000">
      <w:pPr>
        <w:pStyle w:val="Heading1"/>
      </w:pPr>
      <w:r>
        <w:rPr>
          <w:sz w:val="19"/>
        </w:rPr>
        <w:t>Projects</w:t>
      </w:r>
    </w:p>
    <w:p w14:paraId="15063373" w14:textId="77777777" w:rsidR="009E6ED3" w:rsidRDefault="00000000">
      <w:r>
        <w:rPr>
          <w:b/>
          <w:sz w:val="19"/>
        </w:rPr>
        <w:t>Netflix Replica</w:t>
      </w:r>
      <w:r>
        <w:rPr>
          <w:sz w:val="19"/>
        </w:rPr>
        <w:t xml:space="preserve"> | Full-Stack | React, Node.js, Express, MongoDB</w:t>
      </w:r>
    </w:p>
    <w:p w14:paraId="29F0732F" w14:textId="141EBA9C" w:rsidR="009E6ED3" w:rsidRPr="000C5009" w:rsidRDefault="00000000" w:rsidP="000C5009">
      <w:pPr>
        <w:rPr>
          <w:sz w:val="19"/>
        </w:rPr>
      </w:pPr>
      <w:r>
        <w:rPr>
          <w:sz w:val="19"/>
        </w:rPr>
        <w:t xml:space="preserve">- </w:t>
      </w:r>
      <w:r w:rsidR="000C5009" w:rsidRPr="000C5009">
        <w:rPr>
          <w:sz w:val="19"/>
        </w:rPr>
        <w:t>Built a responsive Netflix UI replica using the MERN stack with dynamic movie listings powered by TMDB API.</w:t>
      </w:r>
      <w:r>
        <w:rPr>
          <w:sz w:val="19"/>
        </w:rPr>
        <w:br/>
        <w:t>- Implemented secure authentication with JWT and improved load time using lazy loading techniques.</w:t>
      </w:r>
      <w:r>
        <w:rPr>
          <w:sz w:val="19"/>
        </w:rPr>
        <w:br/>
        <w:t xml:space="preserve">- GitHub: </w:t>
      </w:r>
      <w:hyperlink r:id="rId6" w:history="1">
        <w:r w:rsidRPr="00997920">
          <w:rPr>
            <w:rStyle w:val="Hyperlink"/>
            <w:sz w:val="19"/>
          </w:rPr>
          <w:t>github.com/Dipin003/</w:t>
        </w:r>
        <w:r w:rsidR="005F3BA2" w:rsidRPr="00997920">
          <w:rPr>
            <w:rStyle w:val="Hyperlink"/>
            <w:sz w:val="19"/>
          </w:rPr>
          <w:t>Netflix</w:t>
        </w:r>
      </w:hyperlink>
      <w:r w:rsidR="00997920">
        <w:rPr>
          <w:sz w:val="19"/>
        </w:rPr>
        <w:t xml:space="preserve"> | </w:t>
      </w:r>
      <w:r w:rsidR="00997920">
        <w:rPr>
          <w:sz w:val="19"/>
        </w:rPr>
        <w:t xml:space="preserve">Live: </w:t>
      </w:r>
      <w:hyperlink r:id="rId7" w:history="1">
        <w:r w:rsidR="00997920" w:rsidRPr="00997920">
          <w:rPr>
            <w:rStyle w:val="Hyperlink"/>
            <w:sz w:val="19"/>
          </w:rPr>
          <w:t>https://netflix-le7</w:t>
        </w:r>
        <w:r w:rsidR="00997920" w:rsidRPr="00997920">
          <w:rPr>
            <w:rStyle w:val="Hyperlink"/>
            <w:sz w:val="19"/>
          </w:rPr>
          <w:t>c</w:t>
        </w:r>
        <w:r w:rsidR="00997920" w:rsidRPr="00997920">
          <w:rPr>
            <w:rStyle w:val="Hyperlink"/>
            <w:sz w:val="19"/>
          </w:rPr>
          <w:t>.onrender.com/</w:t>
        </w:r>
      </w:hyperlink>
    </w:p>
    <w:p w14:paraId="087F9297" w14:textId="4331D673" w:rsidR="009E6ED3" w:rsidRDefault="000C5009">
      <w:r w:rsidRPr="000C5009">
        <w:rPr>
          <w:b/>
          <w:bCs/>
          <w:sz w:val="19"/>
        </w:rPr>
        <w:t>ChatApp</w:t>
      </w:r>
      <w:r w:rsidR="00000000">
        <w:rPr>
          <w:sz w:val="19"/>
        </w:rPr>
        <w:t>| Full-Stack | React, Node.js,</w:t>
      </w:r>
      <w:r w:rsidR="00E7599C">
        <w:rPr>
          <w:sz w:val="19"/>
        </w:rPr>
        <w:t>Express,</w:t>
      </w:r>
      <w:r w:rsidR="00000000">
        <w:rPr>
          <w:sz w:val="19"/>
        </w:rPr>
        <w:t xml:space="preserve"> MongoDB</w:t>
      </w:r>
    </w:p>
    <w:p w14:paraId="21276D65" w14:textId="127BEB87" w:rsidR="009E6ED3" w:rsidRDefault="00000000">
      <w:r>
        <w:rPr>
          <w:sz w:val="19"/>
        </w:rPr>
        <w:t>-</w:t>
      </w:r>
      <w:r w:rsidR="00C10AE2" w:rsidRPr="00C10AE2">
        <w:rPr>
          <w:sz w:val="19"/>
        </w:rPr>
        <w:t xml:space="preserve"> Developed a real-time chat application with Socket.io for instant messaging and smooth user experience.</w:t>
      </w:r>
      <w:r>
        <w:rPr>
          <w:sz w:val="19"/>
        </w:rPr>
        <w:t xml:space="preserve"> </w:t>
      </w:r>
      <w:r>
        <w:rPr>
          <w:sz w:val="19"/>
        </w:rPr>
        <w:br/>
        <w:t xml:space="preserve">- </w:t>
      </w:r>
      <w:r w:rsidR="00C10AE2" w:rsidRPr="00C10AE2">
        <w:rPr>
          <w:sz w:val="19"/>
        </w:rPr>
        <w:t>Built backend services to handle user authentication, message storage, and theme preferences using MongoDB</w:t>
      </w:r>
      <w:r>
        <w:rPr>
          <w:sz w:val="19"/>
        </w:rPr>
        <w:t>.</w:t>
      </w:r>
      <w:r>
        <w:rPr>
          <w:sz w:val="19"/>
        </w:rPr>
        <w:br/>
        <w:t xml:space="preserve">- </w:t>
      </w:r>
      <w:r w:rsidR="00912A72" w:rsidRPr="00912A72">
        <w:rPr>
          <w:sz w:val="19"/>
        </w:rPr>
        <w:t>Added a multi-theme selector with 30+ themes (e.g., cyberpunk, retro, dracula) for a personalized user experience</w:t>
      </w:r>
      <w:r>
        <w:rPr>
          <w:sz w:val="19"/>
        </w:rPr>
        <w:br/>
        <w:t>- GitHub:</w:t>
      </w:r>
      <w:r w:rsidR="000C5009" w:rsidRPr="000C5009">
        <w:rPr>
          <w:sz w:val="19"/>
        </w:rPr>
        <w:t xml:space="preserve"> </w:t>
      </w:r>
      <w:hyperlink r:id="rId8" w:history="1">
        <w:r w:rsidR="000C5009" w:rsidRPr="00997920">
          <w:rPr>
            <w:rStyle w:val="Hyperlink"/>
            <w:sz w:val="19"/>
          </w:rPr>
          <w:t>github.com/Dipin003/Chatting</w:t>
        </w:r>
        <w:r w:rsidR="000C5009" w:rsidRPr="00997920">
          <w:rPr>
            <w:rStyle w:val="Hyperlink"/>
            <w:sz w:val="19"/>
          </w:rPr>
          <w:t>A</w:t>
        </w:r>
        <w:r w:rsidR="000C5009" w:rsidRPr="00997920">
          <w:rPr>
            <w:rStyle w:val="Hyperlink"/>
            <w:sz w:val="19"/>
          </w:rPr>
          <w:t>ppMern</w:t>
        </w:r>
      </w:hyperlink>
      <w:r w:rsidR="00912A72">
        <w:rPr>
          <w:sz w:val="19"/>
        </w:rPr>
        <w:t xml:space="preserve"> </w:t>
      </w:r>
    </w:p>
    <w:p w14:paraId="009C7A8F" w14:textId="4E08F1E5" w:rsidR="009E6ED3" w:rsidRDefault="00000000">
      <w:pPr>
        <w:pStyle w:val="Heading1"/>
      </w:pPr>
      <w:r>
        <w:rPr>
          <w:sz w:val="19"/>
        </w:rPr>
        <w:t>Education</w:t>
      </w:r>
    </w:p>
    <w:p w14:paraId="0E1682A4" w14:textId="77777777" w:rsidR="009E6ED3" w:rsidRDefault="00000000">
      <w:r>
        <w:rPr>
          <w:b/>
          <w:sz w:val="19"/>
        </w:rPr>
        <w:t>Bachelor of Computer Applications (BCA)</w:t>
      </w:r>
      <w:r>
        <w:rPr>
          <w:sz w:val="19"/>
        </w:rPr>
        <w:t xml:space="preserve"> | Graphic Era Hill University, Dehradun | Expected Graduation: 2025</w:t>
      </w:r>
    </w:p>
    <w:p w14:paraId="109E7405" w14:textId="77777777" w:rsidR="009E6ED3" w:rsidRDefault="00000000">
      <w:r>
        <w:rPr>
          <w:b/>
          <w:sz w:val="19"/>
        </w:rPr>
        <w:t>Class XII (CBSE)</w:t>
      </w:r>
      <w:r>
        <w:rPr>
          <w:sz w:val="19"/>
        </w:rPr>
        <w:t xml:space="preserve"> | Maharishi Vidya Mandir, Pithoragarh, Uttarakhand | 2022</w:t>
      </w:r>
    </w:p>
    <w:p w14:paraId="29D5A9C3" w14:textId="77777777" w:rsidR="009E6ED3" w:rsidRDefault="00000000">
      <w:pPr>
        <w:pStyle w:val="Heading1"/>
      </w:pPr>
      <w:r>
        <w:rPr>
          <w:sz w:val="19"/>
        </w:rPr>
        <w:t>Certifications</w:t>
      </w:r>
    </w:p>
    <w:p w14:paraId="04DE7A0B" w14:textId="77777777" w:rsidR="009E6ED3" w:rsidRDefault="00000000">
      <w:r>
        <w:rPr>
          <w:sz w:val="19"/>
        </w:rPr>
        <w:t>- Java - Spoken Tutorial Project, IIT Bombay</w:t>
      </w:r>
    </w:p>
    <w:p w14:paraId="65FCABCF" w14:textId="77777777" w:rsidR="009E6ED3" w:rsidRDefault="00000000">
      <w:r>
        <w:rPr>
          <w:sz w:val="19"/>
        </w:rPr>
        <w:t>- Python 3.4.3 - Spoken Tutorial Project, IIT Bombay</w:t>
      </w:r>
    </w:p>
    <w:p w14:paraId="2958020C" w14:textId="77777777" w:rsidR="009E6ED3" w:rsidRDefault="00000000">
      <w:pPr>
        <w:pStyle w:val="Heading1"/>
      </w:pPr>
      <w:r>
        <w:rPr>
          <w:sz w:val="19"/>
        </w:rPr>
        <w:t>Interests</w:t>
      </w:r>
    </w:p>
    <w:p w14:paraId="3053606D" w14:textId="77777777" w:rsidR="009E6ED3" w:rsidRDefault="00000000">
      <w:r>
        <w:rPr>
          <w:sz w:val="19"/>
        </w:rPr>
        <w:t>Web Animations, UI/UX Design, Chess, Football, Mobile Gaming</w:t>
      </w:r>
    </w:p>
    <w:sectPr w:rsidR="009E6ED3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86874">
    <w:abstractNumId w:val="8"/>
  </w:num>
  <w:num w:numId="2" w16cid:durableId="656416562">
    <w:abstractNumId w:val="6"/>
  </w:num>
  <w:num w:numId="3" w16cid:durableId="985158235">
    <w:abstractNumId w:val="5"/>
  </w:num>
  <w:num w:numId="4" w16cid:durableId="727919292">
    <w:abstractNumId w:val="4"/>
  </w:num>
  <w:num w:numId="5" w16cid:durableId="1728065145">
    <w:abstractNumId w:val="7"/>
  </w:num>
  <w:num w:numId="6" w16cid:durableId="206381498">
    <w:abstractNumId w:val="3"/>
  </w:num>
  <w:num w:numId="7" w16cid:durableId="2082409512">
    <w:abstractNumId w:val="2"/>
  </w:num>
  <w:num w:numId="8" w16cid:durableId="854734305">
    <w:abstractNumId w:val="1"/>
  </w:num>
  <w:num w:numId="9" w16cid:durableId="110238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4EC"/>
    <w:rsid w:val="00034616"/>
    <w:rsid w:val="0006063C"/>
    <w:rsid w:val="000C5009"/>
    <w:rsid w:val="00104CAA"/>
    <w:rsid w:val="00112E62"/>
    <w:rsid w:val="0015074B"/>
    <w:rsid w:val="0029639D"/>
    <w:rsid w:val="002E4502"/>
    <w:rsid w:val="002E6731"/>
    <w:rsid w:val="00326F90"/>
    <w:rsid w:val="0054779E"/>
    <w:rsid w:val="005F3BA2"/>
    <w:rsid w:val="00602432"/>
    <w:rsid w:val="0061491A"/>
    <w:rsid w:val="007237F3"/>
    <w:rsid w:val="00912A72"/>
    <w:rsid w:val="00997920"/>
    <w:rsid w:val="009A5574"/>
    <w:rsid w:val="009B3B3B"/>
    <w:rsid w:val="009E6ED3"/>
    <w:rsid w:val="00A71048"/>
    <w:rsid w:val="00AA1D8D"/>
    <w:rsid w:val="00AB19A9"/>
    <w:rsid w:val="00AE13BE"/>
    <w:rsid w:val="00B31DCD"/>
    <w:rsid w:val="00B47730"/>
    <w:rsid w:val="00C10AE2"/>
    <w:rsid w:val="00CB0664"/>
    <w:rsid w:val="00DA2F0C"/>
    <w:rsid w:val="00E10488"/>
    <w:rsid w:val="00E7599C"/>
    <w:rsid w:val="00F12E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CE372"/>
  <w14:defaultImageDpi w14:val="300"/>
  <w15:docId w15:val="{C85A91E1-F3AD-448D-83B4-E3E1EF92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C50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9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pin003/ChattingAppMern" TargetMode="External"/><Relationship Id="rId3" Type="http://schemas.openxmlformats.org/officeDocument/2006/relationships/styles" Target="styles.xml"/><Relationship Id="rId7" Type="http://schemas.openxmlformats.org/officeDocument/2006/relationships/hyperlink" Target="https://netflix-le7c.onrend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pin003/Netflix-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DIPIN KHARAYAT</cp:lastModifiedBy>
  <cp:revision>17</cp:revision>
  <dcterms:created xsi:type="dcterms:W3CDTF">2013-12-23T23:15:00Z</dcterms:created>
  <dcterms:modified xsi:type="dcterms:W3CDTF">2025-04-15T09:31:00Z</dcterms:modified>
  <cp:category/>
</cp:coreProperties>
</file>